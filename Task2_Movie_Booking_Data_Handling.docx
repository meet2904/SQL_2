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5135C" w14:textId="77777777" w:rsidR="00C6344B" w:rsidRDefault="00000000">
      <w:pPr>
        <w:pStyle w:val="Heading1"/>
      </w:pPr>
      <w:r>
        <w:t>Task 2: Data Insertion and Handling Nulls - Online Movie Booking System</w:t>
      </w:r>
    </w:p>
    <w:p w14:paraId="03644208" w14:textId="77777777" w:rsidR="00C6344B" w:rsidRDefault="00000000">
      <w:pPr>
        <w:pStyle w:val="Heading2"/>
      </w:pPr>
      <w:r>
        <w:t>1. INSERT INTO Statements:</w:t>
      </w:r>
    </w:p>
    <w:p w14:paraId="3845E52E" w14:textId="77777777" w:rsidR="00C6344B" w:rsidRDefault="00000000">
      <w:r>
        <w:br/>
        <w:t>-- Insert into Movie</w:t>
      </w:r>
      <w:r>
        <w:br/>
        <w:t>INSERT INTO Movie (Title, Genre, Duration)</w:t>
      </w:r>
      <w:r>
        <w:br/>
        <w:t xml:space="preserve">VALUES </w:t>
      </w:r>
      <w:r>
        <w:br/>
        <w:t>('Inception', 'Sci-Fi', 148),</w:t>
      </w:r>
      <w:r>
        <w:br/>
        <w:t>('Interstellar', 'Sci-Fi', 169),</w:t>
      </w:r>
      <w:r>
        <w:br/>
        <w:t>('The Dark Knight', 'Action', 152);</w:t>
      </w:r>
      <w:r>
        <w:br/>
      </w:r>
      <w:r>
        <w:br/>
        <w:t>-- Insert into Theater</w:t>
      </w:r>
      <w:r>
        <w:br/>
        <w:t>INSERT INTO Theater (Name, Location)</w:t>
      </w:r>
      <w:r>
        <w:br/>
        <w:t xml:space="preserve">VALUES </w:t>
      </w:r>
      <w:r>
        <w:br/>
        <w:t>('PVR Cinemas', 'Mumbai'),</w:t>
      </w:r>
      <w:r>
        <w:br/>
        <w:t>('INOX', 'Delhi');</w:t>
      </w:r>
      <w:r>
        <w:br/>
      </w:r>
      <w:r>
        <w:br/>
        <w:t>-- Insert into Show</w:t>
      </w:r>
      <w:r>
        <w:br/>
        <w:t>INSERT INTO Show (MovieID, TheaterID, ShowTime)</w:t>
      </w:r>
      <w:r>
        <w:br/>
        <w:t xml:space="preserve">VALUES </w:t>
      </w:r>
      <w:r>
        <w:br/>
        <w:t>(1, 1, '2025-06-30 18:00'),</w:t>
      </w:r>
      <w:r>
        <w:br/>
        <w:t>(2, 1, '2025-06-30 21:00'),</w:t>
      </w:r>
      <w:r>
        <w:br/>
        <w:t>(3, 2, '2025-07-01 17:00');</w:t>
      </w:r>
      <w:r>
        <w:br/>
      </w:r>
      <w:r>
        <w:br/>
        <w:t>-- Insert into Customer</w:t>
      </w:r>
      <w:r>
        <w:br/>
        <w:t>INSERT INTO Customer (FullName, Email)</w:t>
      </w:r>
      <w:r>
        <w:br/>
        <w:t xml:space="preserve">VALUES </w:t>
      </w:r>
      <w:r>
        <w:br/>
        <w:t>('Meet Rajput', 'meet@example.com'),</w:t>
      </w:r>
      <w:r>
        <w:br/>
        <w:t>('Riya Patel', 'riya@example.com'),</w:t>
      </w:r>
      <w:r>
        <w:br/>
        <w:t>('Aman Shah', NULL); -- Missing email, using NULL</w:t>
      </w:r>
      <w:r>
        <w:br/>
      </w:r>
      <w:r>
        <w:br/>
        <w:t>-- Insert into Booking</w:t>
      </w:r>
      <w:r>
        <w:br/>
        <w:t>INSERT INTO Booking (CustomerID, ShowID, SeatsBooked, BookingDate)</w:t>
      </w:r>
      <w:r>
        <w:br/>
        <w:t xml:space="preserve">VALUES </w:t>
      </w:r>
      <w:r>
        <w:br/>
        <w:t>(1, 1, 2, '2025-06-25'),</w:t>
      </w:r>
      <w:r>
        <w:br/>
        <w:t>(2, 2, 1, '2025-06-26'),</w:t>
      </w:r>
      <w:r>
        <w:br/>
        <w:t>(3, 3, 3, '2025-06-27');</w:t>
      </w:r>
      <w:r>
        <w:br/>
      </w:r>
    </w:p>
    <w:p w14:paraId="6C75D8FF" w14:textId="77777777" w:rsidR="00C6344B" w:rsidRDefault="00000000">
      <w:pPr>
        <w:pStyle w:val="Heading2"/>
      </w:pPr>
      <w:r>
        <w:t>2. UPDATE Statements:</w:t>
      </w:r>
    </w:p>
    <w:p w14:paraId="00128CD3" w14:textId="77777777" w:rsidR="00C6344B" w:rsidRDefault="00000000">
      <w:r>
        <w:br/>
        <w:t>-- Update a customer's email who had NULL before</w:t>
      </w:r>
      <w:r>
        <w:br/>
      </w:r>
      <w:r>
        <w:lastRenderedPageBreak/>
        <w:t>UPDATE Customer</w:t>
      </w:r>
      <w:r>
        <w:br/>
        <w:t>SET Email = 'aman.shah@example.com'</w:t>
      </w:r>
      <w:r>
        <w:br/>
        <w:t>WHERE CustomerID = 3;</w:t>
      </w:r>
      <w:r>
        <w:br/>
      </w:r>
      <w:r>
        <w:br/>
        <w:t>-- Update the show time for a particular show</w:t>
      </w:r>
      <w:r>
        <w:br/>
        <w:t>UPDATE Show</w:t>
      </w:r>
      <w:r>
        <w:br/>
        <w:t>SET ShowTime = '2025-07-01 19:30'</w:t>
      </w:r>
      <w:r>
        <w:br/>
        <w:t>WHERE ShowID = 3;</w:t>
      </w:r>
      <w:r>
        <w:br/>
      </w:r>
    </w:p>
    <w:p w14:paraId="62B13A90" w14:textId="77777777" w:rsidR="00C6344B" w:rsidRDefault="00000000">
      <w:pPr>
        <w:pStyle w:val="Heading2"/>
      </w:pPr>
      <w:r>
        <w:t>3. DELETE Statements:</w:t>
      </w:r>
    </w:p>
    <w:p w14:paraId="4420A432" w14:textId="77777777" w:rsidR="00C6344B" w:rsidRDefault="00000000">
      <w:r>
        <w:br/>
        <w:t>-- Delete a booking (maybe user cancelled)</w:t>
      </w:r>
      <w:r>
        <w:br/>
        <w:t>DELETE FROM Booking</w:t>
      </w:r>
      <w:r>
        <w:br/>
        <w:t>WHERE BookingID = 2;</w:t>
      </w:r>
      <w:r>
        <w:br/>
      </w:r>
      <w:r>
        <w:br/>
        <w:t>-- Delete a movie that’s no longer in the schedule</w:t>
      </w:r>
      <w:r>
        <w:br/>
        <w:t>DELETE FROM Movie</w:t>
      </w:r>
      <w:r>
        <w:br/>
        <w:t>WHERE Title = 'Interstellar';</w:t>
      </w:r>
      <w:r>
        <w:br/>
      </w:r>
    </w:p>
    <w:p w14:paraId="6667145D" w14:textId="399B1EB6" w:rsidR="00C6344B" w:rsidRDefault="00C6344B"/>
    <w:sectPr w:rsidR="00C634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1107263">
    <w:abstractNumId w:val="8"/>
  </w:num>
  <w:num w:numId="2" w16cid:durableId="2019035284">
    <w:abstractNumId w:val="6"/>
  </w:num>
  <w:num w:numId="3" w16cid:durableId="631137071">
    <w:abstractNumId w:val="5"/>
  </w:num>
  <w:num w:numId="4" w16cid:durableId="1179780031">
    <w:abstractNumId w:val="4"/>
  </w:num>
  <w:num w:numId="5" w16cid:durableId="1539121805">
    <w:abstractNumId w:val="7"/>
  </w:num>
  <w:num w:numId="6" w16cid:durableId="88504003">
    <w:abstractNumId w:val="3"/>
  </w:num>
  <w:num w:numId="7" w16cid:durableId="2091123614">
    <w:abstractNumId w:val="2"/>
  </w:num>
  <w:num w:numId="8" w16cid:durableId="496926103">
    <w:abstractNumId w:val="1"/>
  </w:num>
  <w:num w:numId="9" w16cid:durableId="1794980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6CAA"/>
    <w:rsid w:val="0015074B"/>
    <w:rsid w:val="0029639D"/>
    <w:rsid w:val="00326F90"/>
    <w:rsid w:val="00AA1D8D"/>
    <w:rsid w:val="00B47730"/>
    <w:rsid w:val="00C6344B"/>
    <w:rsid w:val="00CB0664"/>
    <w:rsid w:val="00F96E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12D753"/>
  <w14:defaultImageDpi w14:val="300"/>
  <w15:docId w15:val="{98D461E4-6DBE-4ECF-9784-5BED0E6B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Parekh Meet</cp:lastModifiedBy>
  <cp:revision>2</cp:revision>
  <dcterms:created xsi:type="dcterms:W3CDTF">2013-12-23T23:15:00Z</dcterms:created>
  <dcterms:modified xsi:type="dcterms:W3CDTF">2025-06-25T14:24:00Z</dcterms:modified>
  <cp:category/>
</cp:coreProperties>
</file>